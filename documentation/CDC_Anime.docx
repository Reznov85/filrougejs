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D1DE" w14:textId="037EA4D7" w:rsidR="00B42D7E" w:rsidRDefault="0008799E">
      <w:pPr>
        <w:pStyle w:val="Titre"/>
      </w:pPr>
      <w:r>
        <w:t xml:space="preserve">Cahier des charges </w:t>
      </w:r>
      <w:proofErr w:type="spellStart"/>
      <w:r>
        <w:t>XavAnime</w:t>
      </w:r>
      <w:proofErr w:type="spellEnd"/>
    </w:p>
    <w:p w14:paraId="527D1022" w14:textId="10D17921" w:rsidR="00B42D7E" w:rsidRDefault="00000000" w:rsidP="00E35A84">
      <w:pPr>
        <w:pStyle w:val="Titre1"/>
        <w:numPr>
          <w:ilvl w:val="0"/>
          <w:numId w:val="10"/>
        </w:numPr>
      </w:pPr>
      <w:proofErr w:type="spellStart"/>
      <w:r>
        <w:t>Présentation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25FC9057" w14:textId="3A95F31B" w:rsidR="00FD2831" w:rsidRDefault="00EE269F" w:rsidP="00FD2831">
      <w:pPr>
        <w:pStyle w:val="Titre1"/>
        <w:rPr>
          <w:b w:val="0"/>
          <w:bCs w:val="0"/>
          <w:color w:val="000000" w:themeColor="text1"/>
          <w:lang w:val="fr-FR"/>
        </w:rPr>
      </w:pPr>
      <w:r w:rsidRPr="00EE269F">
        <w:rPr>
          <w:b w:val="0"/>
          <w:bCs w:val="0"/>
          <w:color w:val="000000" w:themeColor="text1"/>
          <w:lang w:val="fr-FR"/>
        </w:rPr>
        <w:t xml:space="preserve">Créer une plateforme web permettant aux utilisateurs de rechercher, consulter et commenter des fiches détaillées sur des </w:t>
      </w:r>
      <w:r w:rsidR="00FD2831">
        <w:rPr>
          <w:b w:val="0"/>
          <w:bCs w:val="0"/>
          <w:color w:val="000000" w:themeColor="text1"/>
          <w:lang w:val="fr-FR"/>
        </w:rPr>
        <w:t>animés</w:t>
      </w:r>
    </w:p>
    <w:p w14:paraId="7366CE1A" w14:textId="62F4DAAD" w:rsidR="00FD2831" w:rsidRPr="00FD2831" w:rsidRDefault="00FD2831" w:rsidP="00FD2831">
      <w:pPr>
        <w:rPr>
          <w:sz w:val="28"/>
          <w:szCs w:val="28"/>
          <w:lang w:val="fr-FR"/>
        </w:rPr>
      </w:pPr>
      <w:r w:rsidRPr="00FD2831">
        <w:rPr>
          <w:sz w:val="28"/>
          <w:szCs w:val="28"/>
          <w:lang w:val="fr-FR"/>
        </w:rPr>
        <w:t>Le public visé sont les fan</w:t>
      </w:r>
      <w:r w:rsidR="0008799E">
        <w:rPr>
          <w:sz w:val="28"/>
          <w:szCs w:val="28"/>
          <w:lang w:val="fr-FR"/>
        </w:rPr>
        <w:t>s</w:t>
      </w:r>
      <w:r w:rsidRPr="00FD2831">
        <w:rPr>
          <w:sz w:val="28"/>
          <w:szCs w:val="28"/>
          <w:lang w:val="fr-FR"/>
        </w:rPr>
        <w:t xml:space="preserve"> d’animé</w:t>
      </w:r>
    </w:p>
    <w:p w14:paraId="491E23A0" w14:textId="4A390175" w:rsidR="00B42D7E" w:rsidRDefault="00FD2831" w:rsidP="00FD2831">
      <w:pPr>
        <w:pStyle w:val="Titre1"/>
        <w:rPr>
          <w:lang w:val="fr-FR"/>
        </w:rPr>
      </w:pPr>
      <w:r>
        <w:rPr>
          <w:lang w:val="fr-FR"/>
        </w:rPr>
        <w:t>2-</w:t>
      </w:r>
      <w:r w:rsidR="00000000" w:rsidRPr="00E35A84">
        <w:rPr>
          <w:lang w:val="fr-FR"/>
        </w:rPr>
        <w:t>Fonctionnalités attendues</w:t>
      </w:r>
    </w:p>
    <w:p w14:paraId="53824403" w14:textId="69D9E074" w:rsidR="00FD2831" w:rsidRPr="0008799E" w:rsidRDefault="00FD2831" w:rsidP="00EE269F">
      <w:pPr>
        <w:pStyle w:val="Paragraphedeliste"/>
        <w:rPr>
          <w:b/>
          <w:bCs/>
          <w:sz w:val="28"/>
          <w:szCs w:val="28"/>
          <w:lang w:val="fr-FR"/>
        </w:rPr>
      </w:pPr>
      <w:r w:rsidRPr="0008799E">
        <w:rPr>
          <w:b/>
          <w:bCs/>
          <w:sz w:val="28"/>
          <w:szCs w:val="28"/>
          <w:lang w:val="fr-FR"/>
        </w:rPr>
        <w:t>En front :</w:t>
      </w:r>
    </w:p>
    <w:p w14:paraId="6549A48B" w14:textId="270C4F6D" w:rsidR="00EE269F" w:rsidRPr="00FD2831" w:rsidRDefault="00EE269F" w:rsidP="00EE269F">
      <w:pPr>
        <w:pStyle w:val="Paragraphedeliste"/>
        <w:rPr>
          <w:sz w:val="28"/>
          <w:szCs w:val="28"/>
          <w:lang w:val="fr-FR"/>
        </w:rPr>
      </w:pPr>
      <w:r w:rsidRPr="00FD2831">
        <w:rPr>
          <w:sz w:val="28"/>
          <w:szCs w:val="28"/>
          <w:lang w:val="fr-FR"/>
        </w:rPr>
        <w:t>Accueil, Fiche animé, recherche, espace utilisateur</w:t>
      </w:r>
    </w:p>
    <w:p w14:paraId="2D600400" w14:textId="2E1AD57C" w:rsidR="00FD2831" w:rsidRPr="0008799E" w:rsidRDefault="00FD2831" w:rsidP="00EE269F">
      <w:pPr>
        <w:pStyle w:val="Paragraphedeliste"/>
        <w:rPr>
          <w:b/>
          <w:bCs/>
          <w:sz w:val="28"/>
          <w:szCs w:val="28"/>
          <w:lang w:val="fr-FR"/>
        </w:rPr>
      </w:pPr>
      <w:r w:rsidRPr="0008799E">
        <w:rPr>
          <w:b/>
          <w:bCs/>
          <w:sz w:val="28"/>
          <w:szCs w:val="28"/>
          <w:lang w:val="fr-FR"/>
        </w:rPr>
        <w:t>En back :</w:t>
      </w:r>
    </w:p>
    <w:p w14:paraId="244997EE" w14:textId="504B3752" w:rsidR="00B42D7E" w:rsidRPr="00FD2831" w:rsidRDefault="00EE269F" w:rsidP="00EE269F">
      <w:pPr>
        <w:pStyle w:val="Paragraphedeliste"/>
        <w:rPr>
          <w:sz w:val="28"/>
          <w:szCs w:val="28"/>
          <w:lang w:val="fr-FR"/>
        </w:rPr>
      </w:pPr>
      <w:r w:rsidRPr="00FD2831">
        <w:rPr>
          <w:sz w:val="28"/>
          <w:szCs w:val="28"/>
          <w:lang w:val="fr-FR"/>
        </w:rPr>
        <w:t>Interface Admin ave</w:t>
      </w:r>
      <w:r w:rsidR="00FD2831">
        <w:rPr>
          <w:sz w:val="28"/>
          <w:szCs w:val="28"/>
          <w:lang w:val="fr-FR"/>
        </w:rPr>
        <w:t>c</w:t>
      </w:r>
      <w:r w:rsidRPr="00FD2831">
        <w:rPr>
          <w:sz w:val="28"/>
          <w:szCs w:val="28"/>
          <w:lang w:val="fr-FR"/>
        </w:rPr>
        <w:t xml:space="preserve"> gestion des animés, utilisateurs, </w:t>
      </w:r>
      <w:r w:rsidR="00FD2831">
        <w:rPr>
          <w:sz w:val="28"/>
          <w:szCs w:val="28"/>
          <w:lang w:val="fr-FR"/>
        </w:rPr>
        <w:t>des commentaire, CRUD : animé, épisode, genre, studio</w:t>
      </w:r>
    </w:p>
    <w:p w14:paraId="36564108" w14:textId="00E768D1" w:rsidR="00B42D7E" w:rsidRDefault="00000000" w:rsidP="00FD2831">
      <w:pPr>
        <w:pStyle w:val="Titre1"/>
        <w:numPr>
          <w:ilvl w:val="0"/>
          <w:numId w:val="10"/>
        </w:numPr>
        <w:rPr>
          <w:lang w:val="fr-FR"/>
        </w:rPr>
      </w:pPr>
      <w:r w:rsidRPr="00E35A84">
        <w:rPr>
          <w:lang w:val="fr-FR"/>
        </w:rPr>
        <w:t>Contraintes techniques</w:t>
      </w:r>
    </w:p>
    <w:p w14:paraId="260992E5" w14:textId="15A6F679" w:rsidR="00B42D7E" w:rsidRDefault="00FD2831" w:rsidP="00FD2831">
      <w:pPr>
        <w:ind w:left="720"/>
        <w:rPr>
          <w:lang w:val="en-GB"/>
        </w:rPr>
      </w:pPr>
      <w:r w:rsidRPr="0008799E">
        <w:rPr>
          <w:b/>
          <w:bCs/>
          <w:lang w:val="en-GB"/>
        </w:rPr>
        <w:t>Front-</w:t>
      </w:r>
      <w:proofErr w:type="gramStart"/>
      <w:r w:rsidRPr="0008799E">
        <w:rPr>
          <w:b/>
          <w:bCs/>
          <w:lang w:val="en-GB"/>
        </w:rPr>
        <w:t>end :</w:t>
      </w:r>
      <w:proofErr w:type="gramEnd"/>
      <w:r w:rsidRPr="00FD2831">
        <w:rPr>
          <w:lang w:val="en-GB"/>
        </w:rPr>
        <w:t xml:space="preserve"> </w:t>
      </w:r>
      <w:proofErr w:type="spellStart"/>
      <w:r w:rsidRPr="00FD2831">
        <w:rPr>
          <w:lang w:val="en-GB"/>
        </w:rPr>
        <w:t>Reactjs</w:t>
      </w:r>
      <w:proofErr w:type="spellEnd"/>
      <w:r w:rsidRPr="00FD2831">
        <w:rPr>
          <w:lang w:val="en-GB"/>
        </w:rPr>
        <w:t xml:space="preserve">, Tailwind / </w:t>
      </w:r>
      <w:proofErr w:type="spellStart"/>
      <w:r w:rsidRPr="00FD2831">
        <w:rPr>
          <w:lang w:val="en-GB"/>
        </w:rPr>
        <w:t>F</w:t>
      </w:r>
      <w:r>
        <w:rPr>
          <w:lang w:val="en-GB"/>
        </w:rPr>
        <w:t>lowbite</w:t>
      </w:r>
      <w:proofErr w:type="spellEnd"/>
    </w:p>
    <w:p w14:paraId="25D52F5E" w14:textId="775F149E" w:rsidR="00FD2831" w:rsidRDefault="00FD2831" w:rsidP="00FD2831">
      <w:pPr>
        <w:ind w:left="720"/>
        <w:rPr>
          <w:lang w:val="en-GB"/>
        </w:rPr>
      </w:pPr>
      <w:r w:rsidRPr="0008799E">
        <w:rPr>
          <w:b/>
          <w:bCs/>
          <w:lang w:val="en-GB"/>
        </w:rPr>
        <w:t>Back-</w:t>
      </w:r>
      <w:proofErr w:type="gramStart"/>
      <w:r w:rsidRPr="0008799E">
        <w:rPr>
          <w:b/>
          <w:bCs/>
          <w:lang w:val="en-GB"/>
        </w:rPr>
        <w:t>end :</w:t>
      </w:r>
      <w:proofErr w:type="gramEnd"/>
      <w:r w:rsidRPr="00FD2831">
        <w:rPr>
          <w:lang w:val="en-GB"/>
        </w:rPr>
        <w:t xml:space="preserve"> NodeJS + Mongoose + </w:t>
      </w:r>
      <w:proofErr w:type="spellStart"/>
      <w:r w:rsidRPr="00FD2831">
        <w:rPr>
          <w:lang w:val="en-GB"/>
        </w:rPr>
        <w:t>m</w:t>
      </w:r>
      <w:r>
        <w:rPr>
          <w:lang w:val="en-GB"/>
        </w:rPr>
        <w:t>ulter</w:t>
      </w:r>
      <w:proofErr w:type="spellEnd"/>
    </w:p>
    <w:p w14:paraId="5A0DD3AE" w14:textId="7F2FB036" w:rsidR="00FD2831" w:rsidRDefault="00FD2831" w:rsidP="00FD2831">
      <w:pPr>
        <w:ind w:left="720"/>
        <w:rPr>
          <w:lang w:val="en-GB"/>
        </w:rPr>
      </w:pPr>
      <w:r w:rsidRPr="0008799E">
        <w:rPr>
          <w:b/>
          <w:bCs/>
          <w:lang w:val="en-GB"/>
        </w:rPr>
        <w:t xml:space="preserve">Base de </w:t>
      </w:r>
      <w:proofErr w:type="gramStart"/>
      <w:r w:rsidRPr="0008799E">
        <w:rPr>
          <w:b/>
          <w:bCs/>
          <w:lang w:val="en-GB"/>
        </w:rPr>
        <w:t>données :</w:t>
      </w:r>
      <w:proofErr w:type="gramEnd"/>
      <w:r w:rsidRPr="0008799E">
        <w:rPr>
          <w:b/>
          <w:bCs/>
          <w:lang w:val="en-GB"/>
        </w:rPr>
        <w:t xml:space="preserve"> </w:t>
      </w:r>
      <w:r>
        <w:rPr>
          <w:lang w:val="en-GB"/>
        </w:rPr>
        <w:t>MongoDB</w:t>
      </w:r>
    </w:p>
    <w:p w14:paraId="72117285" w14:textId="77481F66" w:rsidR="00FD2831" w:rsidRDefault="00FD2831" w:rsidP="00FD2831">
      <w:pPr>
        <w:ind w:left="720"/>
        <w:rPr>
          <w:lang w:val="en-GB"/>
        </w:rPr>
      </w:pPr>
      <w:proofErr w:type="gramStart"/>
      <w:r w:rsidRPr="0008799E">
        <w:rPr>
          <w:b/>
          <w:bCs/>
          <w:lang w:val="en-GB"/>
        </w:rPr>
        <w:t>Auth :</w:t>
      </w:r>
      <w:proofErr w:type="gramEnd"/>
      <w:r>
        <w:rPr>
          <w:lang w:val="en-GB"/>
        </w:rPr>
        <w:t xml:space="preserve"> JWT</w:t>
      </w:r>
    </w:p>
    <w:p w14:paraId="7CDC9F65" w14:textId="77777777" w:rsidR="0008799E" w:rsidRDefault="0008799E" w:rsidP="00FD2831">
      <w:pPr>
        <w:ind w:left="720"/>
        <w:rPr>
          <w:lang w:val="en-GB"/>
        </w:rPr>
      </w:pPr>
    </w:p>
    <w:p w14:paraId="2BC7A2AF" w14:textId="77777777" w:rsidR="0008799E" w:rsidRDefault="0008799E" w:rsidP="00FD2831">
      <w:pPr>
        <w:ind w:left="720"/>
        <w:rPr>
          <w:lang w:val="en-GB"/>
        </w:rPr>
      </w:pPr>
    </w:p>
    <w:p w14:paraId="621D53D9" w14:textId="77777777" w:rsidR="0008799E" w:rsidRDefault="0008799E" w:rsidP="00FD2831">
      <w:pPr>
        <w:ind w:left="720"/>
        <w:rPr>
          <w:lang w:val="en-GB"/>
        </w:rPr>
      </w:pPr>
    </w:p>
    <w:p w14:paraId="5381020B" w14:textId="77777777" w:rsidR="0008799E" w:rsidRDefault="0008799E" w:rsidP="00FD2831">
      <w:pPr>
        <w:ind w:left="720"/>
        <w:rPr>
          <w:lang w:val="en-GB"/>
        </w:rPr>
      </w:pPr>
    </w:p>
    <w:p w14:paraId="6385731C" w14:textId="77777777" w:rsidR="0008799E" w:rsidRDefault="0008799E" w:rsidP="00FD2831">
      <w:pPr>
        <w:ind w:left="720"/>
        <w:rPr>
          <w:lang w:val="en-GB"/>
        </w:rPr>
      </w:pPr>
    </w:p>
    <w:p w14:paraId="72106517" w14:textId="77777777" w:rsidR="0008799E" w:rsidRDefault="0008799E" w:rsidP="00FD2831">
      <w:pPr>
        <w:ind w:left="720"/>
        <w:rPr>
          <w:lang w:val="en-GB"/>
        </w:rPr>
      </w:pPr>
    </w:p>
    <w:p w14:paraId="64B75F49" w14:textId="77777777" w:rsidR="0008799E" w:rsidRPr="00FD2831" w:rsidRDefault="0008799E" w:rsidP="00FD2831">
      <w:pPr>
        <w:ind w:left="720"/>
        <w:rPr>
          <w:lang w:val="en-GB"/>
        </w:rPr>
      </w:pPr>
    </w:p>
    <w:p w14:paraId="58551D80" w14:textId="2DF31E76" w:rsidR="00B42D7E" w:rsidRDefault="00000000" w:rsidP="0008799E">
      <w:pPr>
        <w:pStyle w:val="Titre1"/>
        <w:numPr>
          <w:ilvl w:val="0"/>
          <w:numId w:val="10"/>
        </w:numPr>
        <w:rPr>
          <w:lang w:val="fr-FR"/>
        </w:rPr>
      </w:pPr>
      <w:r w:rsidRPr="00FD2831">
        <w:rPr>
          <w:lang w:val="fr-FR"/>
        </w:rPr>
        <w:lastRenderedPageBreak/>
        <w:t>Maquettes prévues</w:t>
      </w:r>
    </w:p>
    <w:p w14:paraId="5771F145" w14:textId="0E8B11AB" w:rsidR="0008799E" w:rsidRPr="0008799E" w:rsidRDefault="0008799E" w:rsidP="0008799E">
      <w:pPr>
        <w:ind w:left="720"/>
        <w:rPr>
          <w:lang w:val="fr-FR"/>
        </w:rPr>
      </w:pPr>
      <w:r>
        <w:rPr>
          <w:lang w:val="fr-FR"/>
        </w:rPr>
        <w:t>Voir Annexe</w:t>
      </w:r>
    </w:p>
    <w:p w14:paraId="2056687C" w14:textId="14939454" w:rsidR="0008799E" w:rsidRDefault="0008799E" w:rsidP="0008799E">
      <w:pPr>
        <w:pStyle w:val="Paragraphedeliste"/>
        <w:rPr>
          <w:lang w:val="fr-FR"/>
        </w:rPr>
      </w:pPr>
    </w:p>
    <w:p w14:paraId="0E8237E1" w14:textId="77777777" w:rsidR="0008799E" w:rsidRDefault="0008799E" w:rsidP="0008799E">
      <w:pPr>
        <w:pStyle w:val="Paragraphedeliste"/>
        <w:rPr>
          <w:lang w:val="fr-FR"/>
        </w:rPr>
      </w:pPr>
    </w:p>
    <w:p w14:paraId="6EF9BA28" w14:textId="7F986625" w:rsidR="0008799E" w:rsidRPr="0008799E" w:rsidRDefault="0008799E" w:rsidP="0008799E">
      <w:pPr>
        <w:pStyle w:val="Paragraphedeliste"/>
        <w:rPr>
          <w:lang w:val="fr-FR"/>
        </w:rPr>
      </w:pPr>
    </w:p>
    <w:p w14:paraId="0F7C367D" w14:textId="39F6B0B4" w:rsidR="00B42D7E" w:rsidRDefault="00000000" w:rsidP="0008799E">
      <w:pPr>
        <w:pStyle w:val="Titre1"/>
        <w:numPr>
          <w:ilvl w:val="0"/>
          <w:numId w:val="10"/>
        </w:numPr>
        <w:rPr>
          <w:lang w:val="fr-FR"/>
        </w:rPr>
      </w:pPr>
      <w:r w:rsidRPr="00E35A84">
        <w:rPr>
          <w:lang w:val="fr-FR"/>
        </w:rPr>
        <w:t>Planning prévisionnel</w:t>
      </w:r>
    </w:p>
    <w:p w14:paraId="460A16D4" w14:textId="70B24B8E" w:rsidR="0008799E" w:rsidRDefault="0008799E" w:rsidP="0008799E">
      <w:pPr>
        <w:ind w:left="720"/>
        <w:rPr>
          <w:lang w:val="fr-FR"/>
        </w:rPr>
      </w:pPr>
      <w:r>
        <w:rPr>
          <w:lang w:val="fr-FR"/>
        </w:rPr>
        <w:t>1 semaine : Cahier des charges et divers diagrammes</w:t>
      </w:r>
    </w:p>
    <w:p w14:paraId="1ACD7B73" w14:textId="3091AE81" w:rsidR="0008799E" w:rsidRDefault="0008799E" w:rsidP="0008799E">
      <w:pPr>
        <w:ind w:left="720"/>
        <w:rPr>
          <w:lang w:val="fr-FR"/>
        </w:rPr>
      </w:pPr>
      <w:r>
        <w:rPr>
          <w:lang w:val="fr-FR"/>
        </w:rPr>
        <w:t xml:space="preserve">2 semaines : Développement de l’api et du front </w:t>
      </w:r>
    </w:p>
    <w:p w14:paraId="3ED49B71" w14:textId="581C2DAC" w:rsidR="0008799E" w:rsidRDefault="0008799E" w:rsidP="0008799E">
      <w:pPr>
        <w:ind w:left="720"/>
        <w:rPr>
          <w:lang w:val="fr-FR"/>
        </w:rPr>
      </w:pPr>
      <w:r>
        <w:rPr>
          <w:lang w:val="fr-FR"/>
        </w:rPr>
        <w:t>2 jours : Test divers</w:t>
      </w:r>
    </w:p>
    <w:p w14:paraId="45FCAB80" w14:textId="05450B77" w:rsidR="0008799E" w:rsidRPr="0008799E" w:rsidRDefault="0008799E" w:rsidP="0008799E">
      <w:pPr>
        <w:ind w:left="720"/>
        <w:rPr>
          <w:lang w:val="fr-FR"/>
        </w:rPr>
      </w:pPr>
      <w:r>
        <w:rPr>
          <w:lang w:val="fr-FR"/>
        </w:rPr>
        <w:t>1-2 jours : présentation du site</w:t>
      </w:r>
    </w:p>
    <w:p w14:paraId="49F2A85D" w14:textId="77777777" w:rsidR="00B42D7E" w:rsidRDefault="00000000">
      <w:pPr>
        <w:pStyle w:val="Titre1"/>
        <w:rPr>
          <w:lang w:val="fr-FR"/>
        </w:rPr>
      </w:pPr>
      <w:r w:rsidRPr="00E35A84">
        <w:rPr>
          <w:lang w:val="fr-FR"/>
        </w:rPr>
        <w:t>7. Livrables</w:t>
      </w:r>
    </w:p>
    <w:p w14:paraId="7D31DCC9" w14:textId="73BA9D19" w:rsidR="00B42D7E" w:rsidRDefault="0008799E">
      <w:pPr>
        <w:rPr>
          <w:lang w:val="fr-FR"/>
        </w:rPr>
      </w:pPr>
      <w:r>
        <w:rPr>
          <w:lang w:val="fr-FR"/>
        </w:rPr>
        <w:tab/>
        <w:t>Cahier des charges</w:t>
      </w:r>
    </w:p>
    <w:p w14:paraId="34067E0E" w14:textId="7812AAC0" w:rsidR="0008799E" w:rsidRDefault="0008799E">
      <w:pPr>
        <w:rPr>
          <w:lang w:val="fr-FR"/>
        </w:rPr>
      </w:pPr>
      <w:r>
        <w:rPr>
          <w:lang w:val="fr-FR"/>
        </w:rPr>
        <w:tab/>
        <w:t>Diagramme de classe</w:t>
      </w:r>
    </w:p>
    <w:p w14:paraId="125ABB15" w14:textId="79CCCC4E" w:rsidR="0008799E" w:rsidRDefault="0008799E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UseCase</w:t>
      </w:r>
      <w:proofErr w:type="spellEnd"/>
    </w:p>
    <w:p w14:paraId="23517686" w14:textId="082517BF" w:rsidR="0008799E" w:rsidRDefault="0008799E">
      <w:pPr>
        <w:rPr>
          <w:lang w:val="fr-FR"/>
        </w:rPr>
      </w:pPr>
      <w:r>
        <w:rPr>
          <w:lang w:val="fr-FR"/>
        </w:rPr>
        <w:tab/>
        <w:t>Maquettes</w:t>
      </w:r>
    </w:p>
    <w:p w14:paraId="0B1DACF8" w14:textId="3B64F7BA" w:rsidR="0008799E" w:rsidRPr="00E35A84" w:rsidRDefault="0008799E">
      <w:pPr>
        <w:rPr>
          <w:lang w:val="fr-FR"/>
        </w:rPr>
      </w:pPr>
      <w:r>
        <w:rPr>
          <w:lang w:val="fr-FR"/>
        </w:rPr>
        <w:tab/>
        <w:t>Site fonctionnel</w:t>
      </w:r>
    </w:p>
    <w:p w14:paraId="1F10E549" w14:textId="667613E2" w:rsidR="00B42D7E" w:rsidRPr="00E35A84" w:rsidRDefault="00B42D7E">
      <w:pPr>
        <w:rPr>
          <w:lang w:val="fr-FR"/>
        </w:rPr>
      </w:pPr>
    </w:p>
    <w:sectPr w:rsidR="00B42D7E" w:rsidRPr="00E35A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3C4C58"/>
    <w:multiLevelType w:val="hybridMultilevel"/>
    <w:tmpl w:val="9954B1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908679">
    <w:abstractNumId w:val="8"/>
  </w:num>
  <w:num w:numId="2" w16cid:durableId="704259788">
    <w:abstractNumId w:val="6"/>
  </w:num>
  <w:num w:numId="3" w16cid:durableId="768239157">
    <w:abstractNumId w:val="5"/>
  </w:num>
  <w:num w:numId="4" w16cid:durableId="1680157280">
    <w:abstractNumId w:val="4"/>
  </w:num>
  <w:num w:numId="5" w16cid:durableId="2058163175">
    <w:abstractNumId w:val="7"/>
  </w:num>
  <w:num w:numId="6" w16cid:durableId="742024459">
    <w:abstractNumId w:val="3"/>
  </w:num>
  <w:num w:numId="7" w16cid:durableId="24797533">
    <w:abstractNumId w:val="2"/>
  </w:num>
  <w:num w:numId="8" w16cid:durableId="2064330029">
    <w:abstractNumId w:val="1"/>
  </w:num>
  <w:num w:numId="9" w16cid:durableId="644815358">
    <w:abstractNumId w:val="0"/>
  </w:num>
  <w:num w:numId="10" w16cid:durableId="565800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99E"/>
    <w:rsid w:val="0015074B"/>
    <w:rsid w:val="0029639D"/>
    <w:rsid w:val="00326F90"/>
    <w:rsid w:val="008006BC"/>
    <w:rsid w:val="00983DF2"/>
    <w:rsid w:val="00AA1D8D"/>
    <w:rsid w:val="00B42D7E"/>
    <w:rsid w:val="00B47730"/>
    <w:rsid w:val="00CB0664"/>
    <w:rsid w:val="00E35A84"/>
    <w:rsid w:val="00EE269F"/>
    <w:rsid w:val="00FC693F"/>
    <w:rsid w:val="00FD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237F74"/>
  <w14:defaultImageDpi w14:val="300"/>
  <w15:docId w15:val="{D319E2BF-AE07-4151-BC81-C8F0CC76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xavier Deslandes</cp:lastModifiedBy>
  <cp:revision>2</cp:revision>
  <dcterms:created xsi:type="dcterms:W3CDTF">2025-09-04T12:11:00Z</dcterms:created>
  <dcterms:modified xsi:type="dcterms:W3CDTF">2025-09-04T12:11:00Z</dcterms:modified>
  <cp:category/>
</cp:coreProperties>
</file>